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53FA3" w14:textId="77777777" w:rsidR="0086564A" w:rsidRDefault="00000000">
      <w:pPr>
        <w:pStyle w:val="Heading1"/>
      </w:pPr>
      <w:r>
        <w:t>Secure Login and Role-Based Access in ASP.NET Core MVC</w:t>
      </w:r>
    </w:p>
    <w:p w14:paraId="36C72B67" w14:textId="69637A4F" w:rsidR="0086564A" w:rsidRDefault="00000000">
      <w:r>
        <w:t>Name: Souvik Pradhan</w:t>
      </w:r>
    </w:p>
    <w:p w14:paraId="11D8EA6F" w14:textId="77777777" w:rsidR="0086564A" w:rsidRDefault="00000000">
      <w:r>
        <w:t>Preptest - Wipro NGA .Net Fullstack Angular</w:t>
      </w:r>
    </w:p>
    <w:p w14:paraId="49A659E6" w14:textId="77777777" w:rsidR="0086564A" w:rsidRDefault="00000000">
      <w:r>
        <w:t>Date: August 28, 2025</w:t>
      </w:r>
    </w:p>
    <w:p w14:paraId="0DD3A187" w14:textId="77777777" w:rsidR="0086564A" w:rsidRDefault="00000000">
      <w:r>
        <w:br w:type="page"/>
      </w:r>
    </w:p>
    <w:p w14:paraId="0AE86AC6" w14:textId="77777777" w:rsidR="0086564A" w:rsidRDefault="00000000">
      <w:pPr>
        <w:pStyle w:val="Heading1"/>
      </w:pPr>
      <w:r>
        <w:lastRenderedPageBreak/>
        <w:t>Introduction</w:t>
      </w:r>
    </w:p>
    <w:p w14:paraId="1154E049" w14:textId="77777777" w:rsidR="0086564A" w:rsidRDefault="00000000">
      <w:r>
        <w:t>This project demonstrates how to implement authentication and role-based access control in an ASP.NET Core MVC application. The application provides secure login, role assignment for Admin and User roles, and protection against common vulnerabilities such as CSRF and unencrypted data transmission.</w:t>
      </w:r>
    </w:p>
    <w:p w14:paraId="002D0666" w14:textId="77777777" w:rsidR="0086564A" w:rsidRDefault="00000000">
      <w:pPr>
        <w:pStyle w:val="Heading1"/>
      </w:pPr>
      <w:r>
        <w:t>Implementation Steps</w:t>
      </w:r>
    </w:p>
    <w:p w14:paraId="5A5B1B2B" w14:textId="77777777" w:rsidR="0086564A" w:rsidRDefault="00000000">
      <w:r>
        <w:t>Step 1: Create a new ASP.NET Core MVC project using Visual Studio or CLI.</w:t>
      </w:r>
    </w:p>
    <w:p w14:paraId="742E2F97" w14:textId="77777777" w:rsidR="0086564A" w:rsidRDefault="00000000">
      <w:r>
        <w:t>Step 2: Configure Identity with UserManager, SignInManager, and RoleManager.</w:t>
      </w:r>
    </w:p>
    <w:p w14:paraId="2AE49C75" w14:textId="77777777" w:rsidR="0086564A" w:rsidRDefault="00000000">
      <w:r>
        <w:t>Step 3: Implement secure login page and role-based access logic in AccountController.</w:t>
      </w:r>
    </w:p>
    <w:p w14:paraId="1F52FDDC" w14:textId="77777777" w:rsidR="0086564A" w:rsidRDefault="00000000">
      <w:r>
        <w:t>Step 4: Create views: Login, AdminDashboard, and UserProfile.</w:t>
      </w:r>
    </w:p>
    <w:p w14:paraId="4DE1B417" w14:textId="77777777" w:rsidR="0086564A" w:rsidRDefault="00000000">
      <w:r>
        <w:t>Step 5: Use [Authorize] attributes to restrict access to views based on roles.</w:t>
      </w:r>
    </w:p>
    <w:p w14:paraId="66C6C805" w14:textId="77777777" w:rsidR="0086564A" w:rsidRDefault="00000000">
      <w:r>
        <w:t>Step 6: Enable HTTPS and AntiForgeryToken for additional security.</w:t>
      </w:r>
    </w:p>
    <w:p w14:paraId="72F456B5" w14:textId="77777777" w:rsidR="0086564A" w:rsidRDefault="00000000">
      <w:pPr>
        <w:pStyle w:val="Heading1"/>
      </w:pPr>
      <w:r>
        <w:t>Code Implementation</w:t>
      </w:r>
    </w:p>
    <w:p w14:paraId="22AF575D" w14:textId="77777777" w:rsidR="0086564A" w:rsidRDefault="00000000">
      <w:r>
        <w:t>Below are key code snippets from the project:</w:t>
      </w:r>
    </w:p>
    <w:p w14:paraId="1B24FF30" w14:textId="77777777" w:rsidR="00015E95" w:rsidRDefault="00000000">
      <w:pPr>
        <w:rPr>
          <w:b/>
          <w:bCs/>
        </w:rPr>
      </w:pPr>
      <w:r w:rsidRPr="00015E95">
        <w:rPr>
          <w:b/>
          <w:bCs/>
        </w:rPr>
        <w:t>AccountController.cs</w:t>
      </w:r>
      <w:r w:rsidR="00015E95" w:rsidRPr="00015E95">
        <w:rPr>
          <w:b/>
          <w:bCs/>
        </w:rPr>
        <w:t>-</w:t>
      </w:r>
    </w:p>
    <w:p w14:paraId="3BB75D22" w14:textId="0F301689" w:rsidR="0086564A" w:rsidRPr="00015E95" w:rsidRDefault="00015E95">
      <w:pPr>
        <w:rPr>
          <w:b/>
          <w:bCs/>
        </w:rPr>
      </w:pPr>
      <w:r w:rsidRPr="00015E95">
        <w:rPr>
          <w:b/>
          <w:bCs/>
        </w:rPr>
        <w:lastRenderedPageBreak/>
        <w:drawing>
          <wp:inline distT="0" distB="0" distL="0" distR="0" wp14:anchorId="42DD44B6" wp14:editId="5E791B97">
            <wp:extent cx="5486400" cy="5759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5759450"/>
                    </a:xfrm>
                    <a:prstGeom prst="rect">
                      <a:avLst/>
                    </a:prstGeom>
                  </pic:spPr>
                </pic:pic>
              </a:graphicData>
            </a:graphic>
          </wp:inline>
        </w:drawing>
      </w:r>
      <w:r w:rsidR="00000000" w:rsidRPr="00015E95">
        <w:rPr>
          <w:b/>
          <w:bCs/>
        </w:rPr>
        <w:t xml:space="preserve"> </w:t>
      </w:r>
    </w:p>
    <w:p w14:paraId="1F1BFA3D" w14:textId="77777777" w:rsidR="00015E95" w:rsidRDefault="00000000">
      <w:pPr>
        <w:rPr>
          <w:b/>
          <w:bCs/>
        </w:rPr>
      </w:pPr>
      <w:r w:rsidRPr="00015E95">
        <w:rPr>
          <w:b/>
          <w:bCs/>
        </w:rPr>
        <w:t>Startup.cs</w:t>
      </w:r>
      <w:r w:rsidR="00015E95">
        <w:rPr>
          <w:b/>
          <w:bCs/>
        </w:rPr>
        <w:t>-</w:t>
      </w:r>
    </w:p>
    <w:p w14:paraId="047CACBC" w14:textId="0E257268" w:rsidR="0086564A" w:rsidRPr="00015E95" w:rsidRDefault="00015E95">
      <w:pPr>
        <w:rPr>
          <w:b/>
          <w:bCs/>
        </w:rPr>
      </w:pPr>
      <w:r w:rsidRPr="00015E95">
        <w:rPr>
          <w:b/>
          <w:bCs/>
        </w:rPr>
        <w:lastRenderedPageBreak/>
        <w:drawing>
          <wp:inline distT="0" distB="0" distL="0" distR="0" wp14:anchorId="4DA2AA7D" wp14:editId="2A05C769">
            <wp:extent cx="5486400" cy="5849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5849620"/>
                    </a:xfrm>
                    <a:prstGeom prst="rect">
                      <a:avLst/>
                    </a:prstGeom>
                  </pic:spPr>
                </pic:pic>
              </a:graphicData>
            </a:graphic>
          </wp:inline>
        </w:drawing>
      </w:r>
      <w:r w:rsidR="00000000" w:rsidRPr="00015E95">
        <w:rPr>
          <w:b/>
          <w:bCs/>
        </w:rPr>
        <w:t xml:space="preserve"> </w:t>
      </w:r>
    </w:p>
    <w:p w14:paraId="6B2A579E" w14:textId="613AF78F" w:rsidR="00015E95" w:rsidRDefault="00015E95">
      <w:r w:rsidRPr="00015E95">
        <w:lastRenderedPageBreak/>
        <w:drawing>
          <wp:inline distT="0" distB="0" distL="0" distR="0" wp14:anchorId="2E38130D" wp14:editId="31C46AC3">
            <wp:extent cx="5486400" cy="52362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5236210"/>
                    </a:xfrm>
                    <a:prstGeom prst="rect">
                      <a:avLst/>
                    </a:prstGeom>
                  </pic:spPr>
                </pic:pic>
              </a:graphicData>
            </a:graphic>
          </wp:inline>
        </w:drawing>
      </w:r>
    </w:p>
    <w:p w14:paraId="3DFB516F" w14:textId="6987FAE4" w:rsidR="0086564A" w:rsidRDefault="00000000">
      <w:pPr>
        <w:rPr>
          <w:b/>
          <w:bCs/>
        </w:rPr>
      </w:pPr>
      <w:r w:rsidRPr="00015E95">
        <w:rPr>
          <w:b/>
          <w:bCs/>
        </w:rPr>
        <w:t>Login.cshtml</w:t>
      </w:r>
      <w:r w:rsidR="00015E95">
        <w:rPr>
          <w:b/>
          <w:bCs/>
        </w:rPr>
        <w:t>-</w:t>
      </w:r>
    </w:p>
    <w:p w14:paraId="3F2781C1" w14:textId="5055EE96" w:rsidR="00015E95" w:rsidRDefault="00015E95">
      <w:r w:rsidRPr="00015E95">
        <w:lastRenderedPageBreak/>
        <w:drawing>
          <wp:inline distT="0" distB="0" distL="0" distR="0" wp14:anchorId="0BAED92C" wp14:editId="4DCE16F2">
            <wp:extent cx="4115374" cy="317226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15374" cy="3172268"/>
                    </a:xfrm>
                    <a:prstGeom prst="rect">
                      <a:avLst/>
                    </a:prstGeom>
                  </pic:spPr>
                </pic:pic>
              </a:graphicData>
            </a:graphic>
          </wp:inline>
        </w:drawing>
      </w:r>
    </w:p>
    <w:p w14:paraId="6D6FDE72" w14:textId="77777777" w:rsidR="0086564A" w:rsidRDefault="00000000">
      <w:pPr>
        <w:pStyle w:val="Heading1"/>
      </w:pPr>
      <w:r>
        <w:t>Execution and Output</w:t>
      </w:r>
    </w:p>
    <w:p w14:paraId="77B5B46C" w14:textId="77777777" w:rsidR="0086564A" w:rsidRDefault="00000000">
      <w:r>
        <w:t>The following screenshots demonstrate the working of the project:</w:t>
      </w:r>
    </w:p>
    <w:p w14:paraId="10D77A90" w14:textId="0AF6444F" w:rsidR="0086564A" w:rsidRDefault="00000000">
      <w:pPr>
        <w:rPr>
          <w:b/>
          <w:bCs/>
        </w:rPr>
      </w:pPr>
      <w:r w:rsidRPr="00015E95">
        <w:rPr>
          <w:b/>
          <w:bCs/>
        </w:rPr>
        <w:t>Login page</w:t>
      </w:r>
      <w:r w:rsidR="00015E95" w:rsidRPr="00015E95">
        <w:rPr>
          <w:b/>
          <w:bCs/>
        </w:rPr>
        <w:t>-</w:t>
      </w:r>
    </w:p>
    <w:p w14:paraId="3D0F2CC8" w14:textId="0C44D4FB" w:rsidR="00015E95" w:rsidRPr="00015E95" w:rsidRDefault="00015E95">
      <w:pPr>
        <w:rPr>
          <w:b/>
          <w:bCs/>
        </w:rPr>
      </w:pPr>
      <w:r w:rsidRPr="00015E95">
        <w:rPr>
          <w:b/>
          <w:bCs/>
        </w:rPr>
        <w:drawing>
          <wp:inline distT="0" distB="0" distL="0" distR="0" wp14:anchorId="47AB5136" wp14:editId="22FDB8B3">
            <wp:extent cx="5486400" cy="2649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649220"/>
                    </a:xfrm>
                    <a:prstGeom prst="rect">
                      <a:avLst/>
                    </a:prstGeom>
                  </pic:spPr>
                </pic:pic>
              </a:graphicData>
            </a:graphic>
          </wp:inline>
        </w:drawing>
      </w:r>
    </w:p>
    <w:p w14:paraId="3585AC5F" w14:textId="27C84EDC" w:rsidR="0086564A" w:rsidRDefault="00000000">
      <w:pPr>
        <w:rPr>
          <w:b/>
          <w:bCs/>
        </w:rPr>
      </w:pPr>
      <w:r w:rsidRPr="00015E95">
        <w:rPr>
          <w:b/>
          <w:bCs/>
        </w:rPr>
        <w:t>Successful Admin login -AdminDashboard</w:t>
      </w:r>
      <w:r w:rsidR="00015E95">
        <w:rPr>
          <w:b/>
          <w:bCs/>
        </w:rPr>
        <w:t>-:</w:t>
      </w:r>
    </w:p>
    <w:p w14:paraId="110D9BFE" w14:textId="0F4C1551" w:rsidR="00015E95" w:rsidRDefault="00015E95">
      <w:pPr>
        <w:rPr>
          <w:b/>
          <w:bCs/>
        </w:rPr>
      </w:pPr>
      <w:r w:rsidRPr="00015E95">
        <w:rPr>
          <w:b/>
          <w:bCs/>
        </w:rPr>
        <w:lastRenderedPageBreak/>
        <w:drawing>
          <wp:inline distT="0" distB="0" distL="0" distR="0" wp14:anchorId="74DA732E" wp14:editId="52026CCD">
            <wp:extent cx="5486400" cy="15290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529080"/>
                    </a:xfrm>
                    <a:prstGeom prst="rect">
                      <a:avLst/>
                    </a:prstGeom>
                  </pic:spPr>
                </pic:pic>
              </a:graphicData>
            </a:graphic>
          </wp:inline>
        </w:drawing>
      </w:r>
    </w:p>
    <w:p w14:paraId="16F55DEC" w14:textId="77777777" w:rsidR="00015E95" w:rsidRDefault="00015E95"/>
    <w:p w14:paraId="64328BFB" w14:textId="6ABBB566" w:rsidR="0086564A" w:rsidRDefault="00000000">
      <w:pPr>
        <w:rPr>
          <w:b/>
          <w:bCs/>
        </w:rPr>
      </w:pPr>
      <w:r w:rsidRPr="00015E95">
        <w:rPr>
          <w:b/>
          <w:bCs/>
        </w:rPr>
        <w:t xml:space="preserve">Successful User login </w:t>
      </w:r>
      <w:r w:rsidR="00015E95">
        <w:rPr>
          <w:b/>
          <w:bCs/>
        </w:rPr>
        <w:t>–</w:t>
      </w:r>
      <w:r w:rsidRPr="00015E95">
        <w:rPr>
          <w:b/>
          <w:bCs/>
        </w:rPr>
        <w:t xml:space="preserve"> UserProfile</w:t>
      </w:r>
      <w:r w:rsidR="00015E95">
        <w:rPr>
          <w:b/>
          <w:bCs/>
        </w:rPr>
        <w:t>-:</w:t>
      </w:r>
    </w:p>
    <w:p w14:paraId="35694BA5" w14:textId="62C785F7" w:rsidR="00015E95" w:rsidRDefault="00015E95">
      <w:r w:rsidRPr="00015E95">
        <w:drawing>
          <wp:inline distT="0" distB="0" distL="0" distR="0" wp14:anchorId="1B6B4CD8" wp14:editId="63A8D2D6">
            <wp:extent cx="5486400" cy="14566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1456690"/>
                    </a:xfrm>
                    <a:prstGeom prst="rect">
                      <a:avLst/>
                    </a:prstGeom>
                  </pic:spPr>
                </pic:pic>
              </a:graphicData>
            </a:graphic>
          </wp:inline>
        </w:drawing>
      </w:r>
    </w:p>
    <w:p w14:paraId="0231035D" w14:textId="3C7AEFC0" w:rsidR="0086564A" w:rsidRDefault="00000000">
      <w:pPr>
        <w:rPr>
          <w:b/>
          <w:bCs/>
        </w:rPr>
      </w:pPr>
      <w:r w:rsidRPr="00015E95">
        <w:rPr>
          <w:b/>
          <w:bCs/>
        </w:rPr>
        <w:t>Access Denied message when User tries to access AdminDashboard</w:t>
      </w:r>
      <w:r w:rsidR="00015E95">
        <w:rPr>
          <w:b/>
          <w:bCs/>
        </w:rPr>
        <w:t>-:</w:t>
      </w:r>
    </w:p>
    <w:p w14:paraId="33B5C07B" w14:textId="4A88E43E" w:rsidR="00015E95" w:rsidRDefault="00015E95">
      <w:r w:rsidRPr="00015E95">
        <w:drawing>
          <wp:inline distT="0" distB="0" distL="0" distR="0" wp14:anchorId="00A8F811" wp14:editId="7F8EAC2C">
            <wp:extent cx="5486400" cy="17951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1795145"/>
                    </a:xfrm>
                    <a:prstGeom prst="rect">
                      <a:avLst/>
                    </a:prstGeom>
                  </pic:spPr>
                </pic:pic>
              </a:graphicData>
            </a:graphic>
          </wp:inline>
        </w:drawing>
      </w:r>
    </w:p>
    <w:p w14:paraId="2D5ABED5" w14:textId="77777777" w:rsidR="0086564A" w:rsidRDefault="00000000">
      <w:pPr>
        <w:pStyle w:val="Heading1"/>
      </w:pPr>
      <w:r>
        <w:t>Conclusion</w:t>
      </w:r>
    </w:p>
    <w:p w14:paraId="0D57C621" w14:textId="77777777" w:rsidR="0086564A" w:rsidRDefault="00000000">
      <w:r>
        <w:t>This project successfully demonstrates how authentication and role-based authorization can be implemented in ASP.NET Core MVC applications. With secure login, role separation, and protection mechanisms like HTTPS and CSRF tokens, the application ensures a strong security model.</w:t>
      </w:r>
    </w:p>
    <w:sectPr w:rsidR="0086564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36242484">
    <w:abstractNumId w:val="8"/>
  </w:num>
  <w:num w:numId="2" w16cid:durableId="123931001">
    <w:abstractNumId w:val="6"/>
  </w:num>
  <w:num w:numId="3" w16cid:durableId="166403009">
    <w:abstractNumId w:val="5"/>
  </w:num>
  <w:num w:numId="4" w16cid:durableId="965620023">
    <w:abstractNumId w:val="4"/>
  </w:num>
  <w:num w:numId="5" w16cid:durableId="1861315042">
    <w:abstractNumId w:val="7"/>
  </w:num>
  <w:num w:numId="6" w16cid:durableId="550919440">
    <w:abstractNumId w:val="3"/>
  </w:num>
  <w:num w:numId="7" w16cid:durableId="1337416115">
    <w:abstractNumId w:val="2"/>
  </w:num>
  <w:num w:numId="8" w16cid:durableId="767314535">
    <w:abstractNumId w:val="1"/>
  </w:num>
  <w:num w:numId="9" w16cid:durableId="38212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5E95"/>
    <w:rsid w:val="00034616"/>
    <w:rsid w:val="0003608C"/>
    <w:rsid w:val="0006063C"/>
    <w:rsid w:val="001139C1"/>
    <w:rsid w:val="0015074B"/>
    <w:rsid w:val="0029639D"/>
    <w:rsid w:val="00326F90"/>
    <w:rsid w:val="0086564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FBA257"/>
  <w14:defaultImageDpi w14:val="300"/>
  <w15:docId w15:val="{87810FCB-ABC6-4D72-9019-081E0F9EF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Souvik Pradhan</cp:lastModifiedBy>
  <cp:revision>2</cp:revision>
  <dcterms:created xsi:type="dcterms:W3CDTF">2013-12-23T23:15:00Z</dcterms:created>
  <dcterms:modified xsi:type="dcterms:W3CDTF">2025-08-28T14:19:00Z</dcterms:modified>
  <cp:category/>
</cp:coreProperties>
</file>